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6" w:lineRule="exact" w:before="0" w:after="0"/>
        <w:ind w:left="0" w:right="0"/>
      </w:pPr>
    </w:p>
    <w:p>
      <w:pPr>
        <w:autoSpaceDN w:val="0"/>
        <w:tabs>
          <w:tab w:pos="844" w:val="left"/>
          <w:tab w:pos="1942" w:val="left"/>
          <w:tab w:pos="2964" w:val="left"/>
          <w:tab w:pos="3820" w:val="left"/>
        </w:tabs>
        <w:autoSpaceDE w:val="0"/>
        <w:widowControl/>
        <w:spacing w:line="328" w:lineRule="exact" w:before="172" w:after="0"/>
        <w:ind w:left="624" w:right="1008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SAHIL JANGID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LinkedIn: - Sahil Jangid | GitHub: - sahiljangid8619 | Email: 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462C1"/>
          <w:sz w:val="20"/>
          <w:u w:val="single"/>
        </w:rPr>
        <w:hyperlink r:id="rId9" w:history="1">
          <w:r>
            <w:rPr>
              <w:rStyle w:val="Hyperlink"/>
            </w:rPr>
            <w:t>sahiljangid811@gmail.com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YouTube: - Go2 Tech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Contact no: - 8619998255 | Daus</w:t>
      </w:r>
      <w:r>
        <w:rPr>
          <w:u w:val="single" w:color="0462c1"/>
          <w:rFonts w:ascii="TimesNewRomanPSMT" w:hAnsi="TimesNewRomanPSMT" w:eastAsia="TimesNewRomanPSM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a, Rajasthan (303303) </w:t>
          </w:r>
        </w:hyperlink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Enthusiastic Software Engineer with hands-on experience in Python, Machine Learning and DSA.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Believes in collaborative working that boasts of creativity and teamwork. </w:t>
      </w:r>
    </w:p>
    <w:p>
      <w:pPr>
        <w:autoSpaceDN w:val="0"/>
        <w:tabs>
          <w:tab w:pos="5526" w:val="left"/>
          <w:tab w:pos="5528" w:val="left"/>
        </w:tabs>
        <w:autoSpaceDE w:val="0"/>
        <w:widowControl/>
        <w:spacing w:line="257" w:lineRule="auto" w:before="454" w:after="32"/>
        <w:ind w:left="0" w:right="38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SKILLS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Trainings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Programming: -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Skolar </w:t>
      </w:r>
    </w:p>
    <w:p>
      <w:pPr>
        <w:sectPr>
          <w:pgSz w:w="11906" w:h="16838"/>
          <w:pgMar w:top="64" w:right="330" w:bottom="650" w:left="778" w:header="720" w:footer="720" w:gutter="0"/>
          <w:cols w:space="720" w:num="1" w:equalWidth="0">
            <w:col w:w="10798" w:space="0"/>
          </w:cols>
          <w:docGrid w:linePitch="360"/>
        </w:sectPr>
      </w:pPr>
    </w:p>
    <w:p>
      <w:pPr>
        <w:autoSpaceDN w:val="0"/>
        <w:tabs>
          <w:tab w:pos="294" w:val="left"/>
          <w:tab w:pos="362" w:val="left"/>
        </w:tabs>
        <w:autoSpaceDE w:val="0"/>
        <w:widowControl/>
        <w:spacing w:line="268" w:lineRule="exact" w:before="0" w:after="0"/>
        <w:ind w:left="2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C, C++, Python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Tools: -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GitHub, Windows, PyCharm, VsCode,  Eclipse,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IntelliJ, Jupyter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Frame-Work: -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NumPy, Pandas, Scikit-Learn, Matplotlib,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Turtle and others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Competitive Programming: -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LeetCode: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https://leetcode.com/sahiljangid8619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GeeksforGeeks: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https://auth.geeksforgeeks.org/user/sahiljangid8619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HackerRank: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https://www.hackerrank.com/sahiljangid811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CodeChef: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https://www.codechef.com/users/sahiljangid811 </w:t>
      </w:r>
    </w:p>
    <w:p>
      <w:pPr>
        <w:autoSpaceDN w:val="0"/>
        <w:autoSpaceDE w:val="0"/>
        <w:widowControl/>
        <w:spacing w:line="280" w:lineRule="exact" w:before="310" w:after="0"/>
        <w:ind w:left="0" w:right="273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Soft Skills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Collaborative Nature </w:t>
      </w:r>
    </w:p>
    <w:p>
      <w:pPr>
        <w:sectPr>
          <w:type w:val="continuous"/>
          <w:pgSz w:w="11906" w:h="16838"/>
          <w:pgMar w:top="64" w:right="330" w:bottom="650" w:left="778" w:header="720" w:footer="720" w:gutter="0"/>
          <w:cols w:space="720" w:num="2" w:equalWidth="0">
            <w:col w:w="5006" w:space="0"/>
            <w:col w:w="5791" w:space="0"/>
            <w:col w:w="107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816" w:right="0" w:hanging="2"/>
        <w:jc w:val="left"/>
      </w:pP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10 Aug 2023 (3 Months Training)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 Machine Learning with Data Science in Python: 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Algorithms (Linear &amp; Multi Regression, Decision Tree,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Random Forest, KNN, Naïve-Bayes, SVM, K-Means etc.)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Libraries (NumPy, Pandas, Matplotlib, Seaborn,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Scikit-Learn, Model-Selection etc.)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Python (Basics, Strings, Decision Control, I/O, Lists, Tuple,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Sets, Dictionaries, Functions, Recursion etc.)  </w:t>
      </w:r>
    </w:p>
    <w:p>
      <w:pPr>
        <w:autoSpaceDN w:val="0"/>
        <w:autoSpaceDE w:val="0"/>
        <w:widowControl/>
        <w:spacing w:line="264" w:lineRule="exact" w:before="206" w:after="0"/>
        <w:ind w:left="814" w:right="0" w:hanging="292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Learn &amp; Build </w:t>
      </w:r>
      <w:r>
        <w:br/>
      </w: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01 July 2022 (45 Days Training)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 Full Stack Web Development (MERN): 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HTML (Basics, Elements, Formatting, Colors, Image,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Links, Tables, Block &amp; Inline, Iframes etc.)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CSS (Basics, Selectors, Colors, Backgrounds, Borders, Box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Model, Display, Position, Navigation Bar etc.)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JS (Basics, Variables, Operators, Functions, Strings, Arrays,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Conditional Statements, Looping Statements etc.) </w:t>
      </w:r>
    </w:p>
    <w:p>
      <w:pPr>
        <w:autoSpaceDN w:val="0"/>
        <w:autoSpaceDE w:val="0"/>
        <w:widowControl/>
        <w:spacing w:line="240" w:lineRule="auto" w:before="218" w:after="34"/>
        <w:ind w:left="5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Data Ingenious Global Limited </w:t>
      </w:r>
    </w:p>
    <w:p>
      <w:pPr>
        <w:sectPr>
          <w:type w:val="nextColumn"/>
          <w:pgSz w:w="11906" w:h="16838"/>
          <w:pgMar w:top="64" w:right="330" w:bottom="650" w:left="778" w:header="720" w:footer="720" w:gutter="0"/>
          <w:cols w:space="720" w:num="2" w:equalWidth="0">
            <w:col w:w="5006" w:space="0"/>
            <w:col w:w="5791" w:space="0"/>
            <w:col w:w="10798" w:space="0"/>
          </w:cols>
          <w:docGrid w:linePitch="360"/>
        </w:sectPr>
      </w:pPr>
    </w:p>
    <w:p>
      <w:pPr>
        <w:autoSpaceDN w:val="0"/>
        <w:tabs>
          <w:tab w:pos="5820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Innovation </w:t>
      </w:r>
      <w:r>
        <w:tab/>
      </w: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14 Dec 2020 (24 Days Training)  </w:t>
      </w:r>
    </w:p>
    <w:p>
      <w:pPr>
        <w:autoSpaceDN w:val="0"/>
        <w:tabs>
          <w:tab w:pos="5820" w:val="left"/>
        </w:tabs>
        <w:autoSpaceDE w:val="0"/>
        <w:widowControl/>
        <w:spacing w:line="228" w:lineRule="exact" w:before="30" w:after="4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Organizational Ability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 Core Java: - </w:t>
      </w:r>
    </w:p>
    <w:p>
      <w:pPr>
        <w:sectPr>
          <w:type w:val="continuous"/>
          <w:pgSz w:w="11906" w:h="16838"/>
          <w:pgMar w:top="64" w:right="330" w:bottom="650" w:left="778" w:header="720" w:footer="720" w:gutter="0"/>
          <w:cols w:space="720" w:num="1" w:equalWidth="0">
            <w:col w:w="10798" w:space="0"/>
            <w:col w:w="5006" w:space="0"/>
            <w:col w:w="5791" w:space="0"/>
            <w:col w:w="1079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0"/>
        <w:ind w:left="0" w:right="331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 Solving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Management </w:t>
      </w:r>
    </w:p>
    <w:p>
      <w:pPr>
        <w:autoSpaceDN w:val="0"/>
        <w:tabs>
          <w:tab w:pos="294" w:val="left"/>
          <w:tab w:pos="302" w:val="left"/>
          <w:tab w:pos="362" w:val="left"/>
        </w:tabs>
        <w:autoSpaceDE w:val="0"/>
        <w:widowControl/>
        <w:spacing w:line="278" w:lineRule="exact" w:before="284" w:after="0"/>
        <w:ind w:left="0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EDUCATION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Anand International College of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Engineering, Jaipur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2021-2024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B-Tech in Computer Science (8.5 CGPA)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Rajesh Pilot Government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Polytechnic College, Dausa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2018-2021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Diploma in Computer Science (71.54%)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 Govt. Sr. Sec. Sch. Rly. Station, Dausa</w:t>
      </w:r>
      <w:r>
        <w:tab/>
      </w:r>
      <w:r>
        <w:rPr>
          <w:rFonts w:ascii="Times New Roman" w:hAnsi="Times New Roman" w:eastAsia="Times New Roman"/>
          <w:b/>
          <w:i w:val="0"/>
          <w:color w:val="515151"/>
          <w:sz w:val="20"/>
        </w:rPr>
        <w:t xml:space="preserve"> 2017-2018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Class (70.83%) </w:t>
      </w:r>
    </w:p>
    <w:p>
      <w:pPr>
        <w:autoSpaceDN w:val="0"/>
        <w:autoSpaceDE w:val="0"/>
        <w:widowControl/>
        <w:spacing w:line="262" w:lineRule="exact" w:before="328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Certificates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Python (Aug 2023, Kaggle)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Full Stack Web Development (July 2022, Learn &amp; Build) </w:t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Science (June 2023, Celebal Technology)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Scilab (June 2023, IIT Bombay) </w:t>
      </w:r>
    </w:p>
    <w:p>
      <w:pPr>
        <w:autoSpaceDN w:val="0"/>
        <w:autoSpaceDE w:val="0"/>
        <w:widowControl/>
        <w:spacing w:line="238" w:lineRule="exact" w:before="332" w:after="0"/>
        <w:ind w:left="0" w:right="360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Languages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Hindi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English </w:t>
      </w:r>
    </w:p>
    <w:p>
      <w:pPr>
        <w:sectPr>
          <w:type w:val="continuous"/>
          <w:pgSz w:w="11906" w:h="16838"/>
          <w:pgMar w:top="64" w:right="330" w:bottom="650" w:left="778" w:header="720" w:footer="720" w:gutter="0"/>
          <w:cols w:space="720" w:num="2" w:equalWidth="0">
            <w:col w:w="5260" w:space="0"/>
            <w:col w:w="5538" w:space="0"/>
            <w:col w:w="10798" w:space="0"/>
            <w:col w:w="5006" w:space="0"/>
            <w:col w:w="5791" w:space="0"/>
            <w:col w:w="107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56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Fundamentals Of OOPs, Constants, Variables and Data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Types, Operators and Expressions, Decision Making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Looping Classes, Objects and Methods Array, Strings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Vector Inheritance Applet Programming etc. </w:t>
      </w:r>
    </w:p>
    <w:p>
      <w:pPr>
        <w:autoSpaceDN w:val="0"/>
        <w:tabs>
          <w:tab w:pos="628" w:val="left"/>
        </w:tabs>
        <w:autoSpaceDE w:val="0"/>
        <w:widowControl/>
        <w:spacing w:line="272" w:lineRule="exact" w:before="280" w:after="0"/>
        <w:ind w:left="266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❖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PROJECTS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Cat vs Dog Classifier in ML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SMS Spam Detection in ML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 Type and Send Text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Automate WhatsApp message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QR Code Generator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Encryption and Decryption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 Rest Notification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Password Generator using 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YouTube Logo, Happy Independence Day etc. by 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Python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Birthday-Wish Website, Ball Animation and Job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Front-end using HTML &amp; CSS </w:t>
      </w:r>
    </w:p>
    <w:sectPr w:rsidR="00FC693F" w:rsidRPr="0006063C" w:rsidSect="00034616">
      <w:type w:val="nextColumn"/>
      <w:pgSz w:w="11906" w:h="16838"/>
      <w:pgMar w:top="64" w:right="330" w:bottom="650" w:left="778" w:header="720" w:footer="720" w:gutter="0"/>
      <w:cols w:space="720" w:num="2" w:equalWidth="0">
        <w:col w:w="5260" w:space="0"/>
        <w:col w:w="5538" w:space="0"/>
        <w:col w:w="10798" w:space="0"/>
        <w:col w:w="5006" w:space="0"/>
        <w:col w:w="5791" w:space="0"/>
        <w:col w:w="107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hiljangid8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